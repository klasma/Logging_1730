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59864-2021 i Eda kommun</w:t>
      </w:r>
    </w:p>
    <w:p>
      <w:r>
        <w:t>Detta dokument behandlar höga naturvärden i avverkningsanmälan A 59864-2021 i Eda kommun. Denna avverkningsanmälan inkom 2021-10-25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kådvaxskinn (NT), rundfjädermossa (NT), blek stjärnmossa (S), blåsfliksmossa (S), grov fjädermossa (S), platt fjädermossa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827"/>
            <wp:docPr id="1" name="Picture 1"/>
            <wp:cNvGraphicFramePr>
              <a:graphicFrameLocks noChangeAspect="1"/>
            </wp:cNvGraphicFramePr>
            <a:graphic>
              <a:graphicData uri="http://schemas.openxmlformats.org/drawingml/2006/picture">
                <pic:pic>
                  <pic:nvPicPr>
                    <pic:cNvPr id="0" name="A 59864-2021 karta.png"/>
                    <pic:cNvPicPr/>
                  </pic:nvPicPr>
                  <pic:blipFill>
                    <a:blip r:embed="rId16"/>
                    <a:stretch>
                      <a:fillRect/>
                    </a:stretch>
                  </pic:blipFill>
                  <pic:spPr>
                    <a:xfrm>
                      <a:off x="0" y="0"/>
                      <a:ext cx="5486400" cy="3194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6626980, E 332827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Rundfjädermossa (NT)</w:t>
      </w:r>
      <w:r>
        <w:t xml:space="preserve"> förekommer på kalkrika bergarter i bergbranter och blockmark, oftast inne i grottor och skrevor samt under större block i skogsmark. Avverkning av expositionsskyddande träd och buskar utgör ett allvarligt hot. På kända lokaler får ingen avverkning eller exploatering ske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