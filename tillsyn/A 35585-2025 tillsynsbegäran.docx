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35585-2025 i Eda kommun</w:t>
      </w:r>
    </w:p>
    <w:p>
      <w:r>
        <w:t>Detta dokument behandlar höga naturvärden i avverkningsanmälan A 35585-2025 i Eda kommun. Denna avverkningsanmälan inkom 2025-07-18 19:27:15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björksplintborre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4553"/>
            <wp:docPr id="1" name="Picture 1"/>
            <wp:cNvGraphicFramePr>
              <a:graphicFrameLocks noChangeAspect="1"/>
            </wp:cNvGraphicFramePr>
            <a:graphic>
              <a:graphicData uri="http://schemas.openxmlformats.org/drawingml/2006/picture">
                <pic:pic>
                  <pic:nvPicPr>
                    <pic:cNvPr id="0" name="A 35585-2025 karta.png"/>
                    <pic:cNvPicPr/>
                  </pic:nvPicPr>
                  <pic:blipFill>
                    <a:blip r:embed="rId16"/>
                    <a:stretch>
                      <a:fillRect/>
                    </a:stretch>
                  </pic:blipFill>
                  <pic:spPr>
                    <a:xfrm>
                      <a:off x="0" y="0"/>
                      <a:ext cx="5486400" cy="2094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6616717, E 335733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