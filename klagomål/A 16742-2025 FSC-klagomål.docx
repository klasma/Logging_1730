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16742-2025 i Eda kommun</w:t>
      </w:r>
    </w:p>
    <w:p>
      <w:r>
        <w:t>Detta dokument behandlar höga naturvärden i avverkningsanmälan A 16742-2025 i Eda kommun. Denna avverkningsanmälan inkom 2025-04-07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16742-2025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6611462, E 337350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