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36422-2021 i Eda kommun</w:t>
      </w:r>
    </w:p>
    <w:p>
      <w:r>
        <w:t>Detta dokument behandlar höga naturvärden i avverkningsanmälan A 36422-2021 i Eda kommun. Denna avverkningsanmälan inkom 2021-06-28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gul taggsvamp (NT), orange taggsvamp (NT) och fällmossa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1127"/>
            <wp:docPr id="1" name="Picture 1"/>
            <wp:cNvGraphicFramePr>
              <a:graphicFrameLocks noChangeAspect="1"/>
            </wp:cNvGraphicFramePr>
            <a:graphic>
              <a:graphicData uri="http://schemas.openxmlformats.org/drawingml/2006/picture">
                <pic:pic>
                  <pic:nvPicPr>
                    <pic:cNvPr id="0" name="A 36422-2021 karta.png"/>
                    <pic:cNvPicPr/>
                  </pic:nvPicPr>
                  <pic:blipFill>
                    <a:blip r:embed="rId16"/>
                    <a:stretch>
                      <a:fillRect/>
                    </a:stretch>
                  </pic:blipFill>
                  <pic:spPr>
                    <a:xfrm>
                      <a:off x="0" y="0"/>
                      <a:ext cx="5486400" cy="2561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6626709, E 333284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